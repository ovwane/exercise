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77A" w:rsidRDefault="008A13A6">
      <w:r>
        <w:t xml:space="preserve">Normal   </w:t>
      </w:r>
      <w:proofErr w:type="spellStart"/>
      <w:r>
        <w:rPr>
          <w:rFonts w:ascii="Arial" w:hAnsi="Arial" w:cs="Arial"/>
          <w:color w:val="5F6266"/>
          <w:sz w:val="20"/>
          <w:szCs w:val="20"/>
          <w:shd w:val="clear" w:color="auto" w:fill="F9FBFC"/>
        </w:rPr>
        <w:t>正常的</w:t>
      </w:r>
      <w:proofErr w:type="spellEnd"/>
    </w:p>
    <w:p w:rsidR="00FB677A" w:rsidRDefault="008A13A6">
      <w:pPr>
        <w:pStyle w:val="1"/>
      </w:pPr>
      <w:r>
        <w:t>Heading 1</w:t>
      </w:r>
      <w:r>
        <w:rPr>
          <w:rFonts w:ascii="微软雅黑" w:eastAsia="微软雅黑" w:hAnsi="微软雅黑" w:cs="微软雅黑" w:hint="eastAsia"/>
          <w:color w:val="5F6266"/>
          <w:sz w:val="20"/>
          <w:szCs w:val="20"/>
          <w:shd w:val="clear" w:color="auto" w:fill="F9FBFC"/>
        </w:rPr>
        <w:t>标题</w:t>
      </w:r>
    </w:p>
    <w:p w:rsidR="00FB677A" w:rsidRDefault="008A13A6">
      <w:pPr>
        <w:pStyle w:val="21"/>
      </w:pPr>
      <w:r>
        <w:t>Heading 2</w:t>
      </w:r>
      <w:r>
        <w:rPr>
          <w:rFonts w:ascii="微软雅黑" w:eastAsia="微软雅黑" w:hAnsi="微软雅黑" w:cs="微软雅黑" w:hint="eastAsia"/>
          <w:color w:val="5F6266"/>
          <w:sz w:val="20"/>
          <w:szCs w:val="20"/>
          <w:shd w:val="clear" w:color="auto" w:fill="F9FBFC"/>
        </w:rPr>
        <w:t>标题</w:t>
      </w:r>
    </w:p>
    <w:p w:rsidR="00FB677A" w:rsidRDefault="008A13A6">
      <w:pPr>
        <w:pStyle w:val="31"/>
      </w:pPr>
      <w:r>
        <w:t>Heading 3</w:t>
      </w:r>
      <w:r>
        <w:rPr>
          <w:rFonts w:ascii="微软雅黑" w:eastAsia="微软雅黑" w:hAnsi="微软雅黑" w:cs="微软雅黑" w:hint="eastAsia"/>
          <w:color w:val="5F6266"/>
          <w:sz w:val="20"/>
          <w:szCs w:val="20"/>
          <w:shd w:val="clear" w:color="auto" w:fill="F9FBFC"/>
        </w:rPr>
        <w:t>标题</w:t>
      </w:r>
    </w:p>
    <w:p w:rsidR="00FB677A" w:rsidRDefault="008A13A6">
      <w:pPr>
        <w:pStyle w:val="4"/>
      </w:pPr>
      <w:r>
        <w:t>Heading 4</w:t>
      </w:r>
      <w:r>
        <w:rPr>
          <w:rFonts w:ascii="微软雅黑" w:eastAsia="微软雅黑" w:hAnsi="微软雅黑" w:cs="微软雅黑" w:hint="eastAsia"/>
          <w:color w:val="5F6266"/>
          <w:sz w:val="20"/>
          <w:szCs w:val="20"/>
          <w:shd w:val="clear" w:color="auto" w:fill="F9FBFC"/>
        </w:rPr>
        <w:t>标题</w:t>
      </w:r>
    </w:p>
    <w:p w:rsidR="00FB677A" w:rsidRDefault="008A13A6">
      <w:pPr>
        <w:pStyle w:val="5"/>
      </w:pPr>
      <w:r>
        <w:t>Heading 5</w:t>
      </w:r>
      <w:r>
        <w:rPr>
          <w:rFonts w:ascii="微软雅黑" w:eastAsia="微软雅黑" w:hAnsi="微软雅黑" w:cs="微软雅黑" w:hint="eastAsia"/>
          <w:color w:val="5F6266"/>
          <w:sz w:val="20"/>
          <w:szCs w:val="20"/>
          <w:shd w:val="clear" w:color="auto" w:fill="F9FBFC"/>
        </w:rPr>
        <w:t>标题</w:t>
      </w:r>
    </w:p>
    <w:p w:rsidR="00FB677A" w:rsidRDefault="008A13A6">
      <w:pPr>
        <w:pStyle w:val="6"/>
      </w:pPr>
      <w:r>
        <w:t>Heading 6</w:t>
      </w:r>
      <w:r>
        <w:rPr>
          <w:rFonts w:ascii="微软雅黑" w:eastAsia="微软雅黑" w:hAnsi="微软雅黑" w:cs="微软雅黑" w:hint="eastAsia"/>
          <w:color w:val="5F6266"/>
          <w:sz w:val="20"/>
          <w:szCs w:val="20"/>
          <w:shd w:val="clear" w:color="auto" w:fill="F9FBFC"/>
        </w:rPr>
        <w:t>标题</w:t>
      </w:r>
    </w:p>
    <w:p w:rsidR="00FB677A" w:rsidRDefault="008A13A6">
      <w:pPr>
        <w:pStyle w:val="7"/>
      </w:pPr>
      <w:r>
        <w:t>Heading 7</w:t>
      </w:r>
      <w:r>
        <w:rPr>
          <w:rFonts w:ascii="微软雅黑" w:eastAsia="微软雅黑" w:hAnsi="微软雅黑" w:cs="微软雅黑" w:hint="eastAsia"/>
          <w:color w:val="5F6266"/>
          <w:sz w:val="20"/>
          <w:szCs w:val="20"/>
          <w:shd w:val="clear" w:color="auto" w:fill="F9FBFC"/>
        </w:rPr>
        <w:t>标题</w:t>
      </w:r>
    </w:p>
    <w:p w:rsidR="00FB677A" w:rsidRDefault="008A13A6">
      <w:pPr>
        <w:pStyle w:val="8"/>
      </w:pPr>
      <w:r>
        <w:t>Heading 8</w:t>
      </w:r>
      <w:r>
        <w:rPr>
          <w:rFonts w:ascii="微软雅黑" w:eastAsia="微软雅黑" w:hAnsi="微软雅黑" w:cs="微软雅黑" w:hint="eastAsia"/>
          <w:color w:val="5F6266"/>
          <w:shd w:val="clear" w:color="auto" w:fill="F9FBFC"/>
        </w:rPr>
        <w:t>标题</w:t>
      </w:r>
    </w:p>
    <w:p w:rsidR="00FB677A" w:rsidRDefault="008A13A6">
      <w:pPr>
        <w:pStyle w:val="9"/>
        <w:rPr>
          <w:lang w:eastAsia="zh-CN"/>
        </w:rPr>
      </w:pPr>
      <w:r>
        <w:t>Heading 9</w:t>
      </w:r>
      <w:r>
        <w:rPr>
          <w:rFonts w:ascii="微软雅黑" w:eastAsia="微软雅黑" w:hAnsi="微软雅黑" w:cs="微软雅黑" w:hint="eastAsia"/>
          <w:color w:val="5F6266"/>
          <w:shd w:val="clear" w:color="auto" w:fill="F9FBFC"/>
        </w:rPr>
        <w:t>标题</w:t>
      </w:r>
      <w:r>
        <w:rPr>
          <w:rFonts w:ascii="微软雅黑" w:eastAsia="微软雅黑" w:hAnsi="微软雅黑" w:cs="微软雅黑" w:hint="eastAsia"/>
          <w:color w:val="5F6266"/>
          <w:shd w:val="clear" w:color="auto" w:fill="F9FBFC"/>
          <w:lang w:eastAsia="zh-CN"/>
        </w:rPr>
        <w:t xml:space="preserve"> </w:t>
      </w:r>
    </w:p>
    <w:p w:rsidR="00FB677A" w:rsidRDefault="008A13A6">
      <w:pPr>
        <w:pStyle w:val="a5"/>
      </w:pPr>
      <w:r>
        <w:t xml:space="preserve">No </w:t>
      </w:r>
      <w:proofErr w:type="gramStart"/>
      <w:r>
        <w:t xml:space="preserve">Spacing  </w:t>
      </w:r>
      <w:proofErr w:type="spellStart"/>
      <w:r>
        <w:rPr>
          <w:rFonts w:ascii="Arial" w:hAnsi="Arial" w:cs="Arial"/>
          <w:color w:val="2E3033"/>
          <w:sz w:val="20"/>
          <w:szCs w:val="20"/>
          <w:shd w:val="clear" w:color="auto" w:fill="F9FBFC"/>
        </w:rPr>
        <w:t>没有</w:t>
      </w:r>
      <w:r>
        <w:rPr>
          <w:rFonts w:ascii="微软雅黑" w:eastAsia="微软雅黑" w:hAnsi="微软雅黑" w:cs="微软雅黑" w:hint="eastAsia"/>
          <w:color w:val="2E3033"/>
          <w:sz w:val="20"/>
          <w:szCs w:val="20"/>
          <w:shd w:val="clear" w:color="auto" w:fill="F9FBFC"/>
        </w:rPr>
        <w:t>间</w:t>
      </w:r>
      <w:r>
        <w:rPr>
          <w:rFonts w:ascii="Arial" w:hAnsi="Arial" w:cs="Arial"/>
          <w:color w:val="2E3033"/>
          <w:sz w:val="20"/>
          <w:szCs w:val="20"/>
          <w:shd w:val="clear" w:color="auto" w:fill="F9FBFC"/>
        </w:rPr>
        <w:t>隔</w:t>
      </w:r>
      <w:proofErr w:type="spellEnd"/>
      <w:proofErr w:type="gramEnd"/>
    </w:p>
    <w:p w:rsidR="00FB677A" w:rsidRDefault="008A13A6">
      <w:pPr>
        <w:pStyle w:val="a6"/>
      </w:pPr>
      <w:proofErr w:type="spellStart"/>
      <w:r>
        <w:t>Title</w:t>
      </w:r>
      <w:r>
        <w:rPr>
          <w:rFonts w:ascii="微软雅黑" w:eastAsia="微软雅黑" w:hAnsi="微软雅黑" w:cs="微软雅黑" w:hint="eastAsia"/>
          <w:color w:val="5F6266"/>
          <w:sz w:val="20"/>
          <w:szCs w:val="20"/>
          <w:shd w:val="clear" w:color="auto" w:fill="F9FBFC"/>
        </w:rPr>
        <w:t>标题</w:t>
      </w:r>
      <w:proofErr w:type="spellEnd"/>
    </w:p>
    <w:p w:rsidR="00FB677A" w:rsidRDefault="008A13A6">
      <w:pPr>
        <w:pStyle w:val="a7"/>
      </w:pPr>
      <w:proofErr w:type="gramStart"/>
      <w:r>
        <w:t xml:space="preserve">Subtitle  </w:t>
      </w:r>
      <w:proofErr w:type="spellStart"/>
      <w:r>
        <w:rPr>
          <w:rFonts w:ascii="Arial" w:hAnsi="Arial" w:cs="Arial"/>
          <w:color w:val="5F6266"/>
          <w:sz w:val="20"/>
          <w:szCs w:val="20"/>
          <w:shd w:val="clear" w:color="auto" w:fill="F9FBFC"/>
        </w:rPr>
        <w:t>副</w:t>
      </w:r>
      <w:r>
        <w:rPr>
          <w:rFonts w:ascii="微软雅黑" w:eastAsia="微软雅黑" w:hAnsi="微软雅黑" w:cs="微软雅黑" w:hint="eastAsia"/>
          <w:color w:val="5F6266"/>
          <w:sz w:val="20"/>
          <w:szCs w:val="20"/>
          <w:shd w:val="clear" w:color="auto" w:fill="F9FBFC"/>
        </w:rPr>
        <w:t>标题</w:t>
      </w:r>
      <w:proofErr w:type="spellEnd"/>
      <w:proofErr w:type="gramEnd"/>
    </w:p>
    <w:p w:rsidR="00FB677A" w:rsidRDefault="008A13A6">
      <w:pPr>
        <w:pStyle w:val="a8"/>
      </w:pPr>
      <w:r>
        <w:t xml:space="preserve">List Paragraph  </w:t>
      </w:r>
      <w:r>
        <w:rPr>
          <w:rFonts w:ascii="宋体" w:eastAsia="宋体" w:hAnsi="宋体" w:hint="eastAsia"/>
          <w:lang w:eastAsia="zh-CN"/>
        </w:rPr>
        <w:t>列表段落</w:t>
      </w:r>
    </w:p>
    <w:p w:rsidR="00FB677A" w:rsidRDefault="008A13A6">
      <w:pPr>
        <w:pStyle w:val="a9"/>
      </w:pPr>
      <w:r>
        <w:t>Body Text</w:t>
      </w:r>
    </w:p>
    <w:p w:rsidR="00FB677A" w:rsidRDefault="008A13A6">
      <w:pPr>
        <w:pStyle w:val="22"/>
      </w:pPr>
      <w:r>
        <w:t>Body Text 2</w:t>
      </w:r>
    </w:p>
    <w:p w:rsidR="00FB677A" w:rsidRDefault="008A13A6">
      <w:pPr>
        <w:pStyle w:val="32"/>
      </w:pPr>
      <w:r>
        <w:t>Body Text 3</w:t>
      </w:r>
    </w:p>
    <w:p w:rsidR="00FB677A" w:rsidRDefault="008A13A6">
      <w:pPr>
        <w:pStyle w:val="aa"/>
      </w:pPr>
      <w:r>
        <w:t>List</w:t>
      </w:r>
    </w:p>
    <w:p w:rsidR="00FB677A" w:rsidRDefault="008A13A6">
      <w:pPr>
        <w:pStyle w:val="23"/>
      </w:pPr>
      <w:r>
        <w:t>List 2</w:t>
      </w:r>
    </w:p>
    <w:p w:rsidR="00FB677A" w:rsidRDefault="008A13A6">
      <w:pPr>
        <w:pStyle w:val="33"/>
      </w:pPr>
      <w:r>
        <w:t>List 3</w:t>
      </w:r>
    </w:p>
    <w:p w:rsidR="00FB677A" w:rsidRDefault="008A13A6">
      <w:pPr>
        <w:pStyle w:val="a0"/>
      </w:pPr>
      <w:r>
        <w:t>List Bullet</w:t>
      </w:r>
    </w:p>
    <w:p w:rsidR="00FB677A" w:rsidRDefault="008A13A6">
      <w:pPr>
        <w:pStyle w:val="20"/>
      </w:pPr>
      <w:r>
        <w:t>List Bullet 2</w:t>
      </w:r>
    </w:p>
    <w:p w:rsidR="00FB677A" w:rsidRDefault="008A13A6">
      <w:pPr>
        <w:pStyle w:val="30"/>
      </w:pPr>
      <w:r>
        <w:t>List Bullet 3</w:t>
      </w:r>
    </w:p>
    <w:p w:rsidR="00FB677A" w:rsidRDefault="008A13A6">
      <w:pPr>
        <w:pStyle w:val="a"/>
      </w:pPr>
      <w:r>
        <w:lastRenderedPageBreak/>
        <w:t>List Number</w:t>
      </w:r>
    </w:p>
    <w:p w:rsidR="00FB677A" w:rsidRDefault="008A13A6">
      <w:pPr>
        <w:pStyle w:val="2"/>
      </w:pPr>
      <w:r>
        <w:t xml:space="preserve">List Number </w:t>
      </w:r>
      <w:r>
        <w:t>2</w:t>
      </w:r>
    </w:p>
    <w:p w:rsidR="00FB677A" w:rsidRDefault="008A13A6">
      <w:pPr>
        <w:pStyle w:val="3"/>
      </w:pPr>
      <w:r>
        <w:t>List Number 3</w:t>
      </w:r>
    </w:p>
    <w:p w:rsidR="00FB677A" w:rsidRDefault="008A13A6">
      <w:pPr>
        <w:pStyle w:val="ab"/>
      </w:pPr>
      <w:r>
        <w:t>List Continue</w:t>
      </w:r>
    </w:p>
    <w:p w:rsidR="00FB677A" w:rsidRDefault="008A13A6">
      <w:pPr>
        <w:pStyle w:val="24"/>
      </w:pPr>
      <w:r>
        <w:t>List Continue 2</w:t>
      </w:r>
    </w:p>
    <w:p w:rsidR="00FB677A" w:rsidRDefault="008A13A6">
      <w:pPr>
        <w:pStyle w:val="34"/>
      </w:pPr>
      <w:r>
        <w:t>List Continue 3</w:t>
      </w:r>
    </w:p>
    <w:p w:rsidR="00FB677A" w:rsidRDefault="008A13A6">
      <w:pPr>
        <w:pStyle w:val="ac"/>
      </w:pPr>
      <w:r>
        <w:t>M</w:t>
      </w:r>
      <w:r>
        <w:t xml:space="preserve">acro  </w:t>
      </w:r>
      <w:r>
        <w:rPr>
          <w:rFonts w:ascii="宋体" w:eastAsia="宋体" w:hAnsi="宋体" w:hint="eastAsia"/>
          <w:lang w:eastAsia="zh-CN"/>
        </w:rPr>
        <w:t>人名</w:t>
      </w:r>
    </w:p>
    <w:p w:rsidR="00FB677A" w:rsidRDefault="008A13A6">
      <w:pPr>
        <w:pStyle w:val="ad"/>
      </w:pPr>
      <w:r>
        <w:t xml:space="preserve">Quote </w:t>
      </w:r>
      <w:r>
        <w:rPr>
          <w:rFonts w:ascii="宋体" w:eastAsia="宋体" w:hAnsi="宋体" w:hint="eastAsia"/>
          <w:lang w:eastAsia="zh-CN"/>
        </w:rPr>
        <w:t xml:space="preserve">引用 </w:t>
      </w:r>
    </w:p>
    <w:p w:rsidR="00FB677A" w:rsidRDefault="008A13A6">
      <w:pPr>
        <w:pStyle w:val="ae"/>
      </w:pPr>
      <w:r>
        <w:t xml:space="preserve">Caption  </w:t>
      </w:r>
      <w:r>
        <w:rPr>
          <w:rFonts w:ascii="宋体" w:eastAsia="宋体" w:hAnsi="宋体" w:hint="eastAsia"/>
          <w:lang w:eastAsia="zh-CN"/>
        </w:rPr>
        <w:t>说明</w:t>
      </w:r>
    </w:p>
    <w:p w:rsidR="00FB677A" w:rsidRDefault="008A13A6">
      <w:pPr>
        <w:pStyle w:val="af1"/>
      </w:pPr>
      <w:r>
        <w:t>Intense Quote</w:t>
      </w:r>
    </w:p>
    <w:p w:rsidR="00FB677A" w:rsidRDefault="008A13A6">
      <w:pPr>
        <w:pStyle w:val="TOC"/>
      </w:pPr>
      <w:r>
        <w:t xml:space="preserve">TOC Heading </w:t>
      </w:r>
      <w:r>
        <w:rPr>
          <w:rFonts w:ascii="宋体" w:eastAsia="宋体" w:hAnsi="宋体" w:hint="eastAsia"/>
          <w:lang w:eastAsia="zh-CN"/>
        </w:rPr>
        <w:t>目录</w:t>
      </w:r>
      <w:bookmarkStart w:id="0" w:name="_GoBack"/>
      <w:bookmarkEnd w:id="0"/>
    </w:p>
    <w:sectPr w:rsidR="00FB677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A13A6"/>
    <w:rsid w:val="00AA1D8D"/>
    <w:rsid w:val="00B47730"/>
    <w:rsid w:val="00CB0664"/>
    <w:rsid w:val="00FB677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E89BCD8-C5CA-486A-973B-9F1989D6A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标题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Subtitle"/>
    <w:basedOn w:val="a1"/>
    <w:next w:val="a1"/>
    <w:link w:val="Char0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2"/>
    <w:link w:val="a7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8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9">
    <w:name w:val="Body Text"/>
    <w:basedOn w:val="a1"/>
    <w:link w:val="Char1"/>
    <w:uiPriority w:val="99"/>
    <w:unhideWhenUsed/>
    <w:rsid w:val="00AA1D8D"/>
    <w:pPr>
      <w:spacing w:after="120"/>
    </w:pPr>
  </w:style>
  <w:style w:type="character" w:customStyle="1" w:styleId="Char1">
    <w:name w:val="正文文本 Char"/>
    <w:basedOn w:val="a2"/>
    <w:link w:val="a9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正文文本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2"/>
    <w:link w:val="32"/>
    <w:uiPriority w:val="99"/>
    <w:rsid w:val="00AA1D8D"/>
    <w:rPr>
      <w:sz w:val="16"/>
      <w:szCs w:val="16"/>
    </w:rPr>
  </w:style>
  <w:style w:type="paragraph" w:styleId="aa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b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c">
    <w:name w:val="macro"/>
    <w:link w:val="Char2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2">
    <w:name w:val="宏文本 Char"/>
    <w:basedOn w:val="a2"/>
    <w:link w:val="ac"/>
    <w:uiPriority w:val="99"/>
    <w:rsid w:val="0029639D"/>
    <w:rPr>
      <w:rFonts w:ascii="Courier" w:hAnsi="Courier"/>
      <w:sz w:val="20"/>
      <w:szCs w:val="20"/>
    </w:rPr>
  </w:style>
  <w:style w:type="paragraph" w:styleId="ad">
    <w:name w:val="Quote"/>
    <w:basedOn w:val="a1"/>
    <w:next w:val="a1"/>
    <w:link w:val="Char3"/>
    <w:uiPriority w:val="29"/>
    <w:qFormat/>
    <w:rsid w:val="00FC693F"/>
    <w:rPr>
      <w:i/>
      <w:iCs/>
      <w:color w:val="000000" w:themeColor="text1"/>
    </w:rPr>
  </w:style>
  <w:style w:type="character" w:customStyle="1" w:styleId="Char3">
    <w:name w:val="引用 Char"/>
    <w:basedOn w:val="a2"/>
    <w:link w:val="ad"/>
    <w:uiPriority w:val="29"/>
    <w:rsid w:val="00FC693F"/>
    <w:rPr>
      <w:i/>
      <w:iCs/>
      <w:color w:val="000000" w:themeColor="text1"/>
    </w:rPr>
  </w:style>
  <w:style w:type="character" w:customStyle="1" w:styleId="4Char">
    <w:name w:val="标题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e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">
    <w:name w:val="Strong"/>
    <w:basedOn w:val="a2"/>
    <w:uiPriority w:val="22"/>
    <w:qFormat/>
    <w:rsid w:val="00FC693F"/>
    <w:rPr>
      <w:b/>
      <w:bCs/>
    </w:rPr>
  </w:style>
  <w:style w:type="character" w:styleId="af0">
    <w:name w:val="Emphasis"/>
    <w:basedOn w:val="a2"/>
    <w:uiPriority w:val="20"/>
    <w:qFormat/>
    <w:rsid w:val="00FC693F"/>
    <w:rPr>
      <w:i/>
      <w:iCs/>
    </w:rPr>
  </w:style>
  <w:style w:type="paragraph" w:styleId="af1">
    <w:name w:val="Intense Quote"/>
    <w:basedOn w:val="a1"/>
    <w:next w:val="a1"/>
    <w:link w:val="Char4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4">
    <w:name w:val="明显引用 Char"/>
    <w:basedOn w:val="a2"/>
    <w:link w:val="af1"/>
    <w:uiPriority w:val="30"/>
    <w:rsid w:val="00FC693F"/>
    <w:rPr>
      <w:b/>
      <w:bCs/>
      <w:i/>
      <w:iCs/>
      <w:color w:val="4F81BD" w:themeColor="accent1"/>
    </w:rPr>
  </w:style>
  <w:style w:type="character" w:styleId="af2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3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4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5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6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7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8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9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a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b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c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d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e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F8D2F3F-92D2-4E0B-A3C3-D76851BB6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SIMO</cp:lastModifiedBy>
  <cp:revision>2</cp:revision>
  <dcterms:created xsi:type="dcterms:W3CDTF">2013-12-23T23:15:00Z</dcterms:created>
  <dcterms:modified xsi:type="dcterms:W3CDTF">2018-03-23T04:08:00Z</dcterms:modified>
  <cp:category/>
</cp:coreProperties>
</file>